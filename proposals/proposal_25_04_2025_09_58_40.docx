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Proposal</w:t>
      </w:r>
    </w:p>
    <w:p>
      <w:r>
        <w:rPr>
          <w:b/>
        </w:rPr>
        <w:t>Prepared For:</w:t>
      </w:r>
      <w:r>
        <w:t xml:space="preserve"> SAIL</w:t>
        <w:br/>
        <w:t xml:space="preserve"> </w:t>
      </w:r>
      <w:r>
        <w:rPr>
          <w:b/>
        </w:rPr>
        <w:t>Prepared By:</w:t>
      </w:r>
      <w:r>
        <w:t xml:space="preserve"> Softmeets Info Solutions</w:t>
        <w:br/>
        <w:t xml:space="preserve"> </w:t>
      </w:r>
      <w:r>
        <w:rPr>
          <w:b/>
        </w:rPr>
        <w:t>Date:</w:t>
      </w:r>
      <w:r>
        <w:t xml:space="preserve"> [Today's Date in appropriate format]</w:t>
      </w:r>
    </w:p>
    <w:p>
      <w:pPr>
        <w:pStyle w:val="Heading2"/>
      </w:pPr>
      <w:r>
        <w:t>1. Executive Summary</w:t>
      </w:r>
    </w:p>
    <w:p>
      <w:r>
        <w:t>SAIL aims to enhance its logistics operations by implementing a System Driven Logistics Forecast Module to optimize vessel scheduling and port-plant linkages using AI technology. Softmeets Info Solutions, with its vast experience in transforming industries with digital solutions, proposes an integrated web and desktop software development project to deliver a cost-effective and efficient logistics strategy.</w:t>
      </w:r>
    </w:p>
    <w:p>
      <w:pPr>
        <w:pStyle w:val="Heading2"/>
      </w:pPr>
      <w:r>
        <w:t>2. About Us</w:t>
      </w:r>
    </w:p>
    <w:p>
      <w:r>
        <w:t>Softmeets Info Solutions is a leading IT and consulting firm with over forty years of experience in transforming companies into smarter, more efficient versions of themselves. We specialize in digital transformation, SaaS, automation, IoT, AI &amp; Analytics technologies. Our successful collaborations span across global industries, including major projects with the Government of India.</w:t>
      </w:r>
    </w:p>
    <w:p>
      <w:pPr>
        <w:pStyle w:val="Heading2"/>
      </w:pPr>
      <w:r>
        <w:t>3. Services Offered</w:t>
      </w:r>
    </w:p>
    <w:p>
      <w:pPr>
        <w:pStyle w:val="ListBullet"/>
      </w:pPr>
      <w:r>
        <w:t>Digital Transformation</w:t>
      </w:r>
    </w:p>
    <w:p>
      <w:pPr>
        <w:pStyle w:val="ListBullet"/>
      </w:pPr>
      <w:r>
        <w:t>SaaS Implementation</w:t>
      </w:r>
    </w:p>
    <w:p>
      <w:pPr>
        <w:pStyle w:val="ListBullet"/>
      </w:pPr>
      <w:r>
        <w:t>Automation Solutions</w:t>
      </w:r>
    </w:p>
    <w:p>
      <w:pPr>
        <w:pStyle w:val="ListBullet"/>
      </w:pPr>
      <w:r>
        <w:t>IoT Solutions</w:t>
      </w:r>
    </w:p>
    <w:p>
      <w:pPr>
        <w:pStyle w:val="ListBullet"/>
      </w:pPr>
      <w:r>
        <w:t>AI and Analytics Technologies</w:t>
      </w:r>
    </w:p>
    <w:p>
      <w:pPr>
        <w:pStyle w:val="Heading2"/>
      </w:pPr>
      <w:r>
        <w:t>4. Proposed Solution</w:t>
      </w:r>
    </w:p>
    <w:p>
      <w:r>
        <w:t xml:space="preserve">The proposed solution involves a four-stage project over twelve months: - </w:t>
      </w:r>
      <w:r>
        <w:rPr>
          <w:b/>
        </w:rPr>
        <w:t>Baseline and Analysis (3 months):</w:t>
      </w:r>
      <w:r>
        <w:t xml:space="preserve"> Mapping SAIL's production and logistics to assess current operations. - </w:t>
      </w:r>
      <w:r>
        <w:rPr>
          <w:b/>
        </w:rPr>
        <w:t>Benchmarking (1 month):</w:t>
      </w:r>
      <w:r>
        <w:t xml:space="preserve"> Analyzing industry standards to enhance SAIL's logistics. - </w:t>
      </w:r>
      <w:r>
        <w:rPr>
          <w:b/>
        </w:rPr>
        <w:t>Logistics Solution Design (4 months):</w:t>
      </w:r>
      <w:r>
        <w:t xml:space="preserve"> Developing an analytics-driven logistics transformation model. - </w:t>
      </w:r>
      <w:r>
        <w:rPr>
          <w:b/>
        </w:rPr>
        <w:t>Implementation Support (4 months):</w:t>
      </w:r>
      <w:r>
        <w:t xml:space="preserve"> Assisting with solution rollout, including model deployment and governance improvements.</w:t>
      </w:r>
    </w:p>
    <w:p>
      <w:r>
        <w:t>Tech Stack: Utilization of AI tools, SAP system, analytical models, and predictive tools.</w:t>
      </w:r>
    </w:p>
    <w:p>
      <w:pPr>
        <w:pStyle w:val="Heading2"/>
      </w:pPr>
      <w:r>
        <w:t>5. Project Timeline</w:t>
      </w:r>
    </w:p>
    <w:p>
      <w:pPr>
        <w:pStyle w:val="ListBullet"/>
      </w:pPr>
      <w:r>
        <w:rPr>
          <w:b/>
        </w:rPr>
        <w:t>Stage 1:</w:t>
      </w:r>
      <w:r>
        <w:t xml:space="preserve"> Baseline and Analysis - 3 months</w:t>
      </w:r>
    </w:p>
    <w:p>
      <w:pPr>
        <w:pStyle w:val="ListBullet"/>
      </w:pPr>
      <w:r>
        <w:rPr>
          <w:b/>
        </w:rPr>
        <w:t>Stage 2:</w:t>
      </w:r>
      <w:r>
        <w:t xml:space="preserve"> Benchmarking - 1 month</w:t>
      </w:r>
    </w:p>
    <w:p>
      <w:pPr>
        <w:pStyle w:val="ListBullet"/>
      </w:pPr>
      <w:r>
        <w:rPr>
          <w:b/>
        </w:rPr>
        <w:t>Stage 3:</w:t>
      </w:r>
      <w:r>
        <w:t xml:space="preserve"> Logistics Solution Design - 4 months</w:t>
      </w:r>
    </w:p>
    <w:p>
      <w:pPr>
        <w:pStyle w:val="ListBullet"/>
      </w:pPr>
      <w:r>
        <w:rPr>
          <w:b/>
        </w:rPr>
        <w:t>Stage 4:</w:t>
      </w:r>
      <w:r>
        <w:t xml:space="preserve"> Implementation Support - 4 months</w:t>
      </w:r>
    </w:p>
    <w:p>
      <w:pPr>
        <w:pStyle w:val="Heading2"/>
      </w:pPr>
      <w:r>
        <w:t>6. Pricing &amp; Payment Terms</w:t>
      </w:r>
    </w:p>
    <w:p>
      <w:r>
        <w:t>Currently not specified. We will provide a customized quote based on further discussions.</w:t>
      </w:r>
    </w:p>
    <w:p>
      <w:pPr>
        <w:pStyle w:val="Heading2"/>
      </w:pPr>
      <w:r>
        <w:t>7. Why Choose Us?</w:t>
      </w:r>
    </w:p>
    <w:p>
      <w:r>
        <w:t>Softmeets Info Solutions is equipped with CMMI Level 5, ISO 27001:2013, ISO 20000-1:2018, and ISO 9001:2015 certifications. Our commitment to excellence and client satisfaction is unparalleled, as evidenced by our long-term partnerships with leading companies.</w:t>
      </w:r>
    </w:p>
    <w:p>
      <w:pPr>
        <w:pStyle w:val="Heading2"/>
      </w:pPr>
      <w:r>
        <w:t>8. Terms &amp; Conditions</w:t>
      </w:r>
    </w:p>
    <w:p>
      <w:r>
        <w:t>Details regarding safety, other terms, and penalty clauses are yet to be specified and can be tailored to meet SAIL's requirements.</w:t>
      </w:r>
    </w:p>
    <w:p>
      <w:pPr>
        <w:pStyle w:val="Heading2"/>
      </w:pPr>
      <w:r>
        <w:t>9. Next Steps</w:t>
      </w:r>
    </w:p>
    <w:p>
      <w:r>
        <w:t>We invite SAIL to discuss this proposal further, allowing us to tailor our approach to your specific needs. Please contact us at INFO@SOFTMEETS.COM or +(91) 9434 811 929 to schedule a meeting.</w:t>
      </w:r>
    </w:p>
    <w:p>
      <w:r>
        <w:t>Sincerely,</w:t>
        <w:br/>
        <w:t xml:space="preserve"> Softmeets Info Solutions</w:t>
      </w:r>
    </w:p>
    <w:p>
      <w:r>
        <w:t>[Note: Replace "[Today's Date in appropriate format]" with the current date when presenting this proposal.]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